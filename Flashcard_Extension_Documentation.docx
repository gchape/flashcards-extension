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A8D53" w14:textId="77777777" w:rsidR="001F21FC" w:rsidRDefault="00000000" w:rsidP="008D6315">
      <w:pPr>
        <w:pStyle w:val="Title"/>
      </w:pPr>
      <w:r>
        <w:t>Flashcard Extension Documentation</w:t>
      </w:r>
    </w:p>
    <w:p w14:paraId="5ECC6F6F" w14:textId="77777777" w:rsidR="001F21FC" w:rsidRDefault="00000000">
      <w:pPr>
        <w:pStyle w:val="Heading1"/>
      </w:pPr>
      <w:r>
        <w:t>Table of Contents</w:t>
      </w:r>
    </w:p>
    <w:p w14:paraId="63DBDDB3" w14:textId="77777777" w:rsidR="001F21FC" w:rsidRDefault="00000000">
      <w:pPr>
        <w:pStyle w:val="ListBullet"/>
      </w:pPr>
      <w:r>
        <w:t>1. Overview</w:t>
      </w:r>
    </w:p>
    <w:p w14:paraId="04D4F6D8" w14:textId="77777777" w:rsidR="001F21FC" w:rsidRDefault="00000000">
      <w:pPr>
        <w:pStyle w:val="ListBullet"/>
      </w:pPr>
      <w:r>
        <w:t>2. System Architecture</w:t>
      </w:r>
    </w:p>
    <w:p w14:paraId="790E75A3" w14:textId="77777777" w:rsidR="001F21FC" w:rsidRDefault="00000000">
      <w:pPr>
        <w:pStyle w:val="ListBullet"/>
      </w:pPr>
      <w:r>
        <w:t xml:space="preserve">   - Frontend (React)</w:t>
      </w:r>
    </w:p>
    <w:p w14:paraId="3AC3DEC2" w14:textId="77777777" w:rsidR="001F21FC" w:rsidRDefault="00000000">
      <w:pPr>
        <w:pStyle w:val="ListBullet"/>
      </w:pPr>
      <w:r>
        <w:t xml:space="preserve">   - Backend (Express.js)</w:t>
      </w:r>
    </w:p>
    <w:p w14:paraId="07458BBA" w14:textId="77777777" w:rsidR="001F21FC" w:rsidRDefault="00000000">
      <w:pPr>
        <w:pStyle w:val="ListBullet"/>
      </w:pPr>
      <w:r>
        <w:t>3. Key Components</w:t>
      </w:r>
    </w:p>
    <w:p w14:paraId="120E0A7B" w14:textId="77777777" w:rsidR="001F21FC" w:rsidRDefault="00000000">
      <w:pPr>
        <w:pStyle w:val="ListBullet"/>
      </w:pPr>
      <w:r>
        <w:t xml:space="preserve">   - Core Logic</w:t>
      </w:r>
    </w:p>
    <w:p w14:paraId="3FB4D518" w14:textId="77777777" w:rsidR="001F21FC" w:rsidRDefault="00000000">
      <w:pPr>
        <w:pStyle w:val="ListBullet"/>
      </w:pPr>
      <w:r>
        <w:t xml:space="preserve">   - Frontend Components</w:t>
      </w:r>
    </w:p>
    <w:p w14:paraId="175FCD57" w14:textId="77777777" w:rsidR="001F21FC" w:rsidRDefault="00000000">
      <w:pPr>
        <w:pStyle w:val="ListBullet"/>
      </w:pPr>
      <w:r>
        <w:t xml:space="preserve">   - Backend Server</w:t>
      </w:r>
    </w:p>
    <w:p w14:paraId="5155515B" w14:textId="77777777" w:rsidR="001F21FC" w:rsidRDefault="00000000">
      <w:pPr>
        <w:pStyle w:val="ListBullet"/>
      </w:pPr>
      <w:r>
        <w:t xml:space="preserve">   - Gesture Recognition</w:t>
      </w:r>
    </w:p>
    <w:p w14:paraId="511EE63A" w14:textId="77777777" w:rsidR="001F21FC" w:rsidRDefault="00000000">
      <w:pPr>
        <w:pStyle w:val="ListBullet"/>
      </w:pPr>
      <w:r>
        <w:t>4. Data Flow</w:t>
      </w:r>
    </w:p>
    <w:p w14:paraId="29731491" w14:textId="77777777" w:rsidR="001F21FC" w:rsidRDefault="00000000">
      <w:pPr>
        <w:pStyle w:val="ListBullet"/>
      </w:pPr>
      <w:r>
        <w:t>5. API Reference</w:t>
      </w:r>
    </w:p>
    <w:p w14:paraId="3EE8BBD1" w14:textId="77777777" w:rsidR="001F21FC" w:rsidRDefault="00000000">
      <w:pPr>
        <w:pStyle w:val="ListBullet"/>
      </w:pPr>
      <w:r>
        <w:t>6. WebSocket Events</w:t>
      </w:r>
    </w:p>
    <w:p w14:paraId="017A2329" w14:textId="77777777" w:rsidR="001F21FC" w:rsidRDefault="00000000">
      <w:pPr>
        <w:pStyle w:val="ListBullet"/>
      </w:pPr>
      <w:r>
        <w:t>7. CSS Styling</w:t>
      </w:r>
    </w:p>
    <w:p w14:paraId="45A39464" w14:textId="77777777" w:rsidR="001F21FC" w:rsidRDefault="00000000">
      <w:pPr>
        <w:pStyle w:val="ListBullet"/>
      </w:pPr>
      <w:r>
        <w:t>8. Getting Started</w:t>
      </w:r>
    </w:p>
    <w:p w14:paraId="2F809885" w14:textId="77777777" w:rsidR="001F21FC" w:rsidRDefault="00000000">
      <w:pPr>
        <w:pStyle w:val="ListBullet"/>
      </w:pPr>
      <w:r>
        <w:t>9. Usage Guide</w:t>
      </w:r>
    </w:p>
    <w:p w14:paraId="73680399" w14:textId="77777777" w:rsidR="001F21FC" w:rsidRDefault="00000000">
      <w:pPr>
        <w:pStyle w:val="ListBullet"/>
      </w:pPr>
      <w:r>
        <w:t>10. Development Notes</w:t>
      </w:r>
    </w:p>
    <w:p w14:paraId="785F0A40" w14:textId="77777777" w:rsidR="001F21FC" w:rsidRDefault="00000000">
      <w:pPr>
        <w:pStyle w:val="ListBullet"/>
      </w:pPr>
      <w:r>
        <w:t>11. Extending the Application</w:t>
      </w:r>
    </w:p>
    <w:p w14:paraId="71193B3F" w14:textId="77777777" w:rsidR="001F21FC" w:rsidRDefault="00000000">
      <w:pPr>
        <w:pStyle w:val="Heading1"/>
      </w:pPr>
      <w:r>
        <w:t>Overview</w:t>
      </w:r>
    </w:p>
    <w:p w14:paraId="7002E5C8" w14:textId="2465561A" w:rsidR="001F21FC" w:rsidRDefault="00000000">
      <w:r>
        <w:t>This application is a spaced repetition flashcard system with a React frontend and Express.js backend. It features a card scheduling algorithm, gesture-based card rating, and real-time updates via WebSockets.</w:t>
      </w:r>
      <w:r w:rsidR="008D6315">
        <w:t xml:space="preserve"> This extension should add flashcards and then by using gestures it should get the feedback.</w:t>
      </w:r>
    </w:p>
    <w:p w14:paraId="3A361A46" w14:textId="77777777" w:rsidR="001F21FC" w:rsidRDefault="00000000">
      <w:pPr>
        <w:pStyle w:val="Heading1"/>
      </w:pPr>
      <w:r>
        <w:t>System Architecture</w:t>
      </w:r>
    </w:p>
    <w:p w14:paraId="489AC991" w14:textId="77777777" w:rsidR="001F21FC" w:rsidRDefault="001F21FC"/>
    <w:p w14:paraId="7533AD38" w14:textId="77777777" w:rsidR="001F21FC" w:rsidRDefault="00000000">
      <w:pPr>
        <w:pStyle w:val="Heading2"/>
      </w:pPr>
      <w:r>
        <w:t>Frontend (React)</w:t>
      </w:r>
    </w:p>
    <w:p w14:paraId="5A892C9C" w14:textId="77777777" w:rsidR="001F21FC" w:rsidRDefault="00000000">
      <w:r>
        <w:t>- Single-page Application</w:t>
      </w:r>
      <w:r>
        <w:br/>
        <w:t>- Context API</w:t>
      </w:r>
      <w:r>
        <w:br/>
        <w:t>- WebSocket Client</w:t>
      </w:r>
    </w:p>
    <w:p w14:paraId="5B8152D5" w14:textId="77777777" w:rsidR="001F21FC" w:rsidRDefault="00000000">
      <w:pPr>
        <w:pStyle w:val="Heading2"/>
      </w:pPr>
      <w:r>
        <w:t>Backend (Express.js)</w:t>
      </w:r>
    </w:p>
    <w:p w14:paraId="7A36CF75" w14:textId="6AEB1378" w:rsidR="008D6315" w:rsidRDefault="00000000">
      <w:r>
        <w:t>- Express Server</w:t>
      </w:r>
      <w:r>
        <w:br/>
        <w:t>- WebSocket Server</w:t>
      </w:r>
    </w:p>
    <w:p w14:paraId="39B09692" w14:textId="3BFF81F0" w:rsidR="008D6315" w:rsidRDefault="008D6315" w:rsidP="008D6315">
      <w:pPr>
        <w:pStyle w:val="Heading2"/>
      </w:pPr>
      <w:r>
        <w:t>Detection</w:t>
      </w:r>
    </w:p>
    <w:p w14:paraId="398EDE5C" w14:textId="41C1C536" w:rsidR="008D6315" w:rsidRDefault="008D6315" w:rsidP="008D6315">
      <w:r>
        <w:t xml:space="preserve">-Mediapipe </w:t>
      </w:r>
    </w:p>
    <w:p w14:paraId="3562B337" w14:textId="49A2EFD7" w:rsidR="008D6315" w:rsidRPr="008D6315" w:rsidRDefault="008D6315" w:rsidP="008D6315">
      <w:r>
        <w:t>- tenserflow (only planned)</w:t>
      </w:r>
    </w:p>
    <w:p w14:paraId="378A48FF" w14:textId="6BE6CF35" w:rsidR="008D6315" w:rsidRDefault="008D6315" w:rsidP="008D6315">
      <w:pPr>
        <w:pStyle w:val="Heading3"/>
      </w:pPr>
    </w:p>
    <w:p w14:paraId="223C6B67" w14:textId="77777777" w:rsidR="001F21FC" w:rsidRDefault="00000000">
      <w:pPr>
        <w:pStyle w:val="Heading1"/>
      </w:pPr>
      <w:r>
        <w:t>Key Components</w:t>
      </w:r>
    </w:p>
    <w:p w14:paraId="02F110CF" w14:textId="77777777" w:rsidR="001F21FC" w:rsidRDefault="001F21FC"/>
    <w:p w14:paraId="751E8620" w14:textId="77777777" w:rsidR="001F21FC" w:rsidRDefault="00000000">
      <w:pPr>
        <w:pStyle w:val="Heading2"/>
      </w:pPr>
      <w:r>
        <w:t>Core Logic</w:t>
      </w:r>
    </w:p>
    <w:p w14:paraId="2F0C6AEC" w14:textId="6E88D601" w:rsidR="001F21FC" w:rsidRDefault="00000000">
      <w:r>
        <w:t>Each flashcard includes front, back, hint, and tags. Cards are scheduled using a spaced repetition algorithm.</w:t>
      </w:r>
      <w:r w:rsidR="008D6315">
        <w:t xml:space="preserve"> Then when trying to solve it the camera opens up and read the gestures.</w:t>
      </w:r>
    </w:p>
    <w:p w14:paraId="0A6E9C81" w14:textId="77777777" w:rsidR="001F21FC" w:rsidRDefault="00000000">
      <w:pPr>
        <w:pStyle w:val="Heading2"/>
      </w:pPr>
      <w:r>
        <w:t>Frontend Components</w:t>
      </w:r>
    </w:p>
    <w:p w14:paraId="5076C040" w14:textId="77777777" w:rsidR="001F21FC" w:rsidRDefault="00000000">
      <w:r>
        <w:t>- App.tsx: Main container</w:t>
      </w:r>
      <w:r>
        <w:br/>
        <w:t>- Card.tsx: Displays flashcard</w:t>
      </w:r>
      <w:r>
        <w:br/>
      </w:r>
      <w:r>
        <w:lastRenderedPageBreak/>
        <w:t>- ActionBar.tsx: Controls and WebSocket</w:t>
      </w:r>
      <w:r>
        <w:br/>
        <w:t>- Button.tsx: Reusable component</w:t>
      </w:r>
      <w:r>
        <w:br/>
        <w:t>- Header/Footer.tsx: Layout components</w:t>
      </w:r>
    </w:p>
    <w:p w14:paraId="76BA4AB6" w14:textId="77777777" w:rsidR="001F21FC" w:rsidRDefault="00000000">
      <w:pPr>
        <w:pStyle w:val="Heading2"/>
      </w:pPr>
      <w:r>
        <w:t>Backend Server</w:t>
      </w:r>
    </w:p>
    <w:p w14:paraId="63D124CC" w14:textId="77777777" w:rsidR="001F21FC" w:rsidRDefault="00000000">
      <w:r>
        <w:t>- Express Server: Exposes /add-card</w:t>
      </w:r>
      <w:r>
        <w:br/>
        <w:t>- WebSocket Server: Sends updates</w:t>
      </w:r>
    </w:p>
    <w:p w14:paraId="593DFFFA" w14:textId="32B14E8B" w:rsidR="008D6315" w:rsidRDefault="008D6315" w:rsidP="008D6315">
      <w:pPr>
        <w:pStyle w:val="Heading2"/>
      </w:pPr>
      <w:r>
        <w:t>Detection</w:t>
      </w:r>
    </w:p>
    <w:p w14:paraId="5BBF8B5F" w14:textId="3CEDF702" w:rsidR="008D6315" w:rsidRPr="008D6315" w:rsidRDefault="008D6315" w:rsidP="008D6315">
      <w:pPr>
        <w:pStyle w:val="ListParagraph"/>
        <w:numPr>
          <w:ilvl w:val="0"/>
          <w:numId w:val="11"/>
        </w:numPr>
      </w:pPr>
      <w:r>
        <w:t xml:space="preserve">single file where it </w:t>
      </w:r>
      <w:r w:rsidR="007B4183">
        <w:t>d</w:t>
      </w:r>
      <w:r>
        <w:t>etects in live</w:t>
      </w:r>
    </w:p>
    <w:p w14:paraId="697D8989" w14:textId="77777777" w:rsidR="001F21FC" w:rsidRDefault="00000000">
      <w:pPr>
        <w:pStyle w:val="Heading2"/>
      </w:pPr>
      <w:r>
        <w:t>Gesture Recognition</w:t>
      </w:r>
    </w:p>
    <w:p w14:paraId="10124E66" w14:textId="77777777" w:rsidR="001F21FC" w:rsidRDefault="00000000">
      <w:r>
        <w:t>Uses camera to detect:</w:t>
      </w:r>
      <w:r>
        <w:br/>
        <w:t>- 👍 Easy</w:t>
      </w:r>
      <w:r>
        <w:br/>
        <w:t>- ✋ Hard</w:t>
      </w:r>
      <w:r>
        <w:br/>
        <w:t>- 👎 Wrong</w:t>
      </w:r>
    </w:p>
    <w:p w14:paraId="29565BAC" w14:textId="77777777" w:rsidR="001F21FC" w:rsidRDefault="00000000">
      <w:pPr>
        <w:pStyle w:val="Heading2"/>
      </w:pPr>
      <w:r>
        <w:t>Data Flow</w:t>
      </w:r>
    </w:p>
    <w:p w14:paraId="7107AD4C" w14:textId="77777777" w:rsidR="001F21FC" w:rsidRDefault="00000000">
      <w:r>
        <w:t>1. Load cards</w:t>
      </w:r>
      <w:r>
        <w:br/>
        <w:t>2. Review</w:t>
      </w:r>
      <w:r>
        <w:br/>
        <w:t>3. Rate</w:t>
      </w:r>
      <w:r>
        <w:br/>
        <w:t>4. Update buckets</w:t>
      </w:r>
      <w:r>
        <w:br/>
        <w:t>5. Sync via WebSocket</w:t>
      </w:r>
    </w:p>
    <w:p w14:paraId="4E903851" w14:textId="77777777" w:rsidR="001F21FC" w:rsidRDefault="00000000">
      <w:pPr>
        <w:pStyle w:val="Heading2"/>
      </w:pPr>
      <w:r>
        <w:t>API Reference</w:t>
      </w:r>
    </w:p>
    <w:p w14:paraId="0DCD5112" w14:textId="77777777" w:rsidR="001F21FC" w:rsidRDefault="00000000">
      <w:r>
        <w:t>POST /add-card</w:t>
      </w:r>
      <w:r>
        <w:br/>
        <w:t>Request:</w:t>
      </w:r>
      <w:r>
        <w:br/>
        <w:t>{</w:t>
      </w:r>
      <w:r>
        <w:br/>
        <w:t xml:space="preserve">  "front": "...",</w:t>
      </w:r>
      <w:r>
        <w:br/>
        <w:t xml:space="preserve">  "back": "...",</w:t>
      </w:r>
      <w:r>
        <w:br/>
        <w:t xml:space="preserve">  "hint": "...",</w:t>
      </w:r>
      <w:r>
        <w:br/>
        <w:t xml:space="preserve">  "tags": ["..."]</w:t>
      </w:r>
      <w:r>
        <w:br/>
        <w:t>}</w:t>
      </w:r>
      <w:r>
        <w:br/>
        <w:t>Response: { status: "ok" } or error</w:t>
      </w:r>
    </w:p>
    <w:p w14:paraId="18ABEA9F" w14:textId="77777777" w:rsidR="001F21FC" w:rsidRDefault="00000000">
      <w:pPr>
        <w:pStyle w:val="Heading2"/>
      </w:pPr>
      <w:r>
        <w:t>WebSocket Events</w:t>
      </w:r>
    </w:p>
    <w:p w14:paraId="16548964" w14:textId="77777777" w:rsidR="001F21FC" w:rsidRDefault="00000000">
      <w:r>
        <w:t>- Connection: { message }</w:t>
      </w:r>
      <w:r>
        <w:br/>
        <w:t>- New Card: { type: 'new-card', card }</w:t>
      </w:r>
    </w:p>
    <w:p w14:paraId="44277A93" w14:textId="77777777" w:rsidR="001F21FC" w:rsidRDefault="00000000">
      <w:pPr>
        <w:pStyle w:val="Heading2"/>
      </w:pPr>
      <w:r>
        <w:t>CSS Styling</w:t>
      </w:r>
    </w:p>
    <w:p w14:paraId="39962A8D" w14:textId="77777777" w:rsidR="001F21FC" w:rsidRDefault="00000000">
      <w:r>
        <w:t>Uses CSS Modules per component:</w:t>
      </w:r>
      <w:r>
        <w:br/>
        <w:t>- Button.module.css</w:t>
      </w:r>
      <w:r>
        <w:br/>
        <w:t>- Card.module.css</w:t>
      </w:r>
      <w:r>
        <w:br/>
        <w:t>- Footer.module.css</w:t>
      </w:r>
      <w:r>
        <w:br/>
      </w:r>
      <w:r>
        <w:lastRenderedPageBreak/>
        <w:t>- Header.module.css</w:t>
      </w:r>
      <w:r>
        <w:br/>
        <w:t>- Main.module.css</w:t>
      </w:r>
    </w:p>
    <w:p w14:paraId="50EB3232" w14:textId="77777777" w:rsidR="001F21FC" w:rsidRDefault="00000000">
      <w:pPr>
        <w:pStyle w:val="Heading2"/>
      </w:pPr>
      <w:r>
        <w:t>Getting Started</w:t>
      </w:r>
    </w:p>
    <w:p w14:paraId="572D2A50" w14:textId="11D927A9" w:rsidR="007B4183" w:rsidRDefault="00000000">
      <w:r>
        <w:t>Prerequisites: Node.js, npm</w:t>
      </w:r>
      <w:r>
        <w:br/>
        <w:t>Install: git clone ...</w:t>
      </w:r>
      <w:r>
        <w:br/>
        <w:t>npm install</w:t>
      </w:r>
      <w:r>
        <w:br/>
        <w:t>Run backend: node server.js</w:t>
      </w:r>
      <w:r>
        <w:br/>
        <w:t>Run frontend: npm start</w:t>
      </w:r>
    </w:p>
    <w:p w14:paraId="098C3C71" w14:textId="7427FBA6" w:rsidR="007B4183" w:rsidRDefault="007B4183">
      <w:r>
        <w:t xml:space="preserve">It also needs the mediapipe </w:t>
      </w:r>
    </w:p>
    <w:p w14:paraId="2E3E71B3" w14:textId="77777777" w:rsidR="007B4183" w:rsidRDefault="007B4183">
      <w:pPr>
        <w:pStyle w:val="Heading2"/>
      </w:pPr>
    </w:p>
    <w:p w14:paraId="3ED89C55" w14:textId="1029CA31" w:rsidR="001F21FC" w:rsidRDefault="00000000">
      <w:pPr>
        <w:pStyle w:val="Heading2"/>
      </w:pPr>
      <w:r>
        <w:t>Development Notes</w:t>
      </w:r>
    </w:p>
    <w:p w14:paraId="16F23742" w14:textId="0CD89B3E" w:rsidR="001F21FC" w:rsidRDefault="007B4183">
      <w:r w:rsidRPr="007B4183">
        <w:drawing>
          <wp:inline distT="0" distB="0" distL="0" distR="0" wp14:anchorId="6CC863DA" wp14:editId="5EAB833A">
            <wp:extent cx="1543265" cy="5268060"/>
            <wp:effectExtent l="0" t="0" r="0" b="8890"/>
            <wp:docPr id="77820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3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40C8" w14:textId="77777777" w:rsidR="007B4183" w:rsidRDefault="007B4183" w:rsidP="007B4183">
      <w:pPr>
        <w:pStyle w:val="Heading2"/>
      </w:pPr>
    </w:p>
    <w:p w14:paraId="149BE022" w14:textId="018CC804" w:rsidR="007B4183" w:rsidRDefault="007B4183" w:rsidP="007B4183">
      <w:pPr>
        <w:pStyle w:val="Heading2"/>
      </w:pPr>
      <w:r>
        <w:t>Explanation of the code</w:t>
      </w:r>
    </w:p>
    <w:p w14:paraId="5ECF4B5C" w14:textId="6D2342CB" w:rsidR="007B4183" w:rsidRDefault="001D600C" w:rsidP="007B4183">
      <w:r>
        <w:t>It is written in the code. View comments.</w:t>
      </w:r>
    </w:p>
    <w:p w14:paraId="58C92DFE" w14:textId="77777777" w:rsidR="007B4183" w:rsidRDefault="007B4183" w:rsidP="007B4183"/>
    <w:p w14:paraId="5C5C6B7B" w14:textId="77777777" w:rsidR="007B4183" w:rsidRDefault="007B4183" w:rsidP="007B4183"/>
    <w:p w14:paraId="2E66D53C" w14:textId="77777777" w:rsidR="007B4183" w:rsidRPr="007B4183" w:rsidRDefault="007B4183" w:rsidP="007B4183"/>
    <w:p w14:paraId="653E924D" w14:textId="77777777" w:rsidR="001F21FC" w:rsidRDefault="00000000">
      <w:pPr>
        <w:pStyle w:val="Heading2"/>
      </w:pPr>
      <w:r>
        <w:t>Extending the Application</w:t>
      </w:r>
    </w:p>
    <w:p w14:paraId="0818FEA4" w14:textId="77777777" w:rsidR="007B4183" w:rsidRDefault="00000000">
      <w:r>
        <w:t>- Add database</w:t>
      </w:r>
      <w:r w:rsidR="007B4183">
        <w:t xml:space="preserve"> ( after the amount of the flashcards gets bigger we will have to implement database instead of storing flashcards in ts)</w:t>
      </w:r>
    </w:p>
    <w:p w14:paraId="2C7F7E13" w14:textId="69E38B18" w:rsidR="001F21FC" w:rsidRDefault="007B4183">
      <w:r>
        <w:t>- After showing the feedback it should go to the next flashcard</w:t>
      </w:r>
      <w:r w:rsidR="00000000">
        <w:br/>
        <w:t>- Import/export</w:t>
      </w:r>
    </w:p>
    <w:sectPr w:rsidR="001F2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094BA0"/>
    <w:multiLevelType w:val="hybridMultilevel"/>
    <w:tmpl w:val="42B6B66E"/>
    <w:lvl w:ilvl="0" w:tplc="2E0E5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960EA"/>
    <w:multiLevelType w:val="hybridMultilevel"/>
    <w:tmpl w:val="6DB417E6"/>
    <w:lvl w:ilvl="0" w:tplc="1A2A36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62797">
    <w:abstractNumId w:val="8"/>
  </w:num>
  <w:num w:numId="2" w16cid:durableId="944194596">
    <w:abstractNumId w:val="6"/>
  </w:num>
  <w:num w:numId="3" w16cid:durableId="1438714366">
    <w:abstractNumId w:val="5"/>
  </w:num>
  <w:num w:numId="4" w16cid:durableId="422185788">
    <w:abstractNumId w:val="4"/>
  </w:num>
  <w:num w:numId="5" w16cid:durableId="2082941819">
    <w:abstractNumId w:val="7"/>
  </w:num>
  <w:num w:numId="6" w16cid:durableId="131218277">
    <w:abstractNumId w:val="3"/>
  </w:num>
  <w:num w:numId="7" w16cid:durableId="2064021042">
    <w:abstractNumId w:val="2"/>
  </w:num>
  <w:num w:numId="8" w16cid:durableId="1905025902">
    <w:abstractNumId w:val="1"/>
  </w:num>
  <w:num w:numId="9" w16cid:durableId="188103327">
    <w:abstractNumId w:val="0"/>
  </w:num>
  <w:num w:numId="10" w16cid:durableId="1906404749">
    <w:abstractNumId w:val="9"/>
  </w:num>
  <w:num w:numId="11" w16cid:durableId="723792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CB"/>
    <w:rsid w:val="0015074B"/>
    <w:rsid w:val="001D600C"/>
    <w:rsid w:val="001F21FC"/>
    <w:rsid w:val="0029639D"/>
    <w:rsid w:val="00326F90"/>
    <w:rsid w:val="007B4183"/>
    <w:rsid w:val="008D63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23494"/>
  <w14:defaultImageDpi w14:val="300"/>
  <w15:docId w15:val="{B407702D-8BA1-46D7-9562-B9FA220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 chkhikvadze</cp:lastModifiedBy>
  <cp:revision>2</cp:revision>
  <dcterms:created xsi:type="dcterms:W3CDTF">2013-12-23T23:15:00Z</dcterms:created>
  <dcterms:modified xsi:type="dcterms:W3CDTF">2025-04-30T19:21:00Z</dcterms:modified>
  <cp:category/>
</cp:coreProperties>
</file>